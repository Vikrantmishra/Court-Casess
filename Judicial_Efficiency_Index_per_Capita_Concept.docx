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Judicial Efficiency Index per Capita: Project Concept</w:t>
      </w:r>
    </w:p>
    <w:p>
      <w:pPr>
        <w:pStyle w:val="Heading2"/>
      </w:pPr>
      <w:r>
        <w:t>Introduction</w:t>
      </w:r>
    </w:p>
    <w:p>
      <w:r>
        <w:t>The Judicial Efficiency Index per Capita is an innovative metric that adjusts the court efficiency score by each state’s population, giving a more nuanced view of judicial performance in states with vastly different population sizes. By examining judicial efficiency on a per-person basis, this metric provides insight into how effectively each court system serves its population, allowing for more equitable comparison across states.</w:t>
      </w:r>
    </w:p>
    <w:p>
      <w:pPr>
        <w:pStyle w:val="Heading2"/>
      </w:pPr>
      <w:r>
        <w:t>Value of the Metric</w:t>
      </w:r>
    </w:p>
    <w:p>
      <w:r>
        <w:t>1. Adjusted Comparison: Traditional efficiency indices may favor smaller states with fewer cases. A per capita adjustment levels the field, showing how well each court system serves its population.</w:t>
      </w:r>
    </w:p>
    <w:p>
      <w:r>
        <w:t>2. Focus on Resource Needs: States with high populations and high court efficiency per capita likely need additional resources to maintain that efficiency, while low-performing states can be identified even in less populous areas.</w:t>
      </w:r>
    </w:p>
    <w:p>
      <w:r>
        <w:t>3. Equity of Access to Justice: The per capita metric reflects how effectively a state’s judicial resources are scaled to meet the needs of its residents, promoting equity in access to justice.</w:t>
      </w:r>
    </w:p>
    <w:p>
      <w:pPr>
        <w:pStyle w:val="Heading2"/>
      </w:pPr>
      <w:r>
        <w:t>Calculation Method</w:t>
      </w:r>
    </w:p>
    <w:p>
      <w:r>
        <w:t>To calculate the Judicial Efficiency Index per Capita, we need two main datasets: the Court Efficiency Index for each state and recent population data. The following steps outline the calculation process:</w:t>
      </w:r>
    </w:p>
    <w:p>
      <w:pPr>
        <w:pStyle w:val="Heading3"/>
      </w:pPr>
      <w:r>
        <w:t>Step 1: Gather Necessary Data</w:t>
      </w:r>
    </w:p>
    <w:p>
      <w:r>
        <w:t>Gather the Court Efficiency Index for each state, which can be an indicator such as case disposal rate. Additionally, collect recent population data for each state, sourced from reliable databases like census data.</w:t>
      </w:r>
    </w:p>
    <w:p>
      <w:pPr>
        <w:pStyle w:val="Heading3"/>
      </w:pPr>
      <w:r>
        <w:t>Step 2: Calculate Cases per Capita</w:t>
      </w:r>
    </w:p>
    <w:p>
      <w:r>
        <w:t>Calculate the cases handled per capita by dividing the total cases disposed of by the state’s population:</w:t>
      </w:r>
    </w:p>
    <w:p>
      <w:r>
        <w:t>Cases per Capita = Total Cases Disposed / Population</w:t>
      </w:r>
    </w:p>
    <w:p>
      <w:pPr>
        <w:pStyle w:val="Heading3"/>
      </w:pPr>
      <w:r>
        <w:t>Step 3: Adjust Efficiency by Population</w:t>
      </w:r>
    </w:p>
    <w:p>
      <w:r>
        <w:t>Multiply the Court Efficiency Index by Cases per Capita to derive the Judicial Efficiency Index per Capita, indicating how effectively each court system serves its population. A higher value suggests greater efficiency relative to population size.</w:t>
      </w:r>
    </w:p>
    <w:p>
      <w:r>
        <w:t>Judicial Efficiency Index per Capita = Court Efficiency Index * Cases per Capita</w:t>
      </w:r>
    </w:p>
    <w:p>
      <w:pPr>
        <w:pStyle w:val="Heading2"/>
      </w:pPr>
      <w:r>
        <w:t>Implementation Steps with Example Code</w:t>
      </w:r>
    </w:p>
    <w:p>
      <w:r>
        <w:t>The following code demonstrates the calculation of the Judicial Efficiency Index per Capita using sample data:</w:t>
      </w:r>
    </w:p>
    <w:p>
      <w:r>
        <w:br/>
        <w:t>import pandas as pd</w:t>
        <w:br/>
        <w:br/>
        <w:t># Sample data structure</w:t>
        <w:br/>
        <w:t>data = pd.DataFrame({</w:t>
        <w:br/>
        <w:t xml:space="preserve">    'State': ['State A', 'State B', 'State C'],</w:t>
        <w:br/>
        <w:t xml:space="preserve">    'Court_Efficiency_Index': [0.85, 0.75, 0.9],  # Sample efficiency index scores</w:t>
        <w:br/>
        <w:t xml:space="preserve">    'Population': [5000000, 30000000, 10000000],  # Sample population data</w:t>
        <w:br/>
        <w:t xml:space="preserve">    'Total_Cases_Disposed': [45000, 210000, 70000]  # Sample total cases disposed</w:t>
        <w:br/>
        <w:t>})</w:t>
        <w:br/>
        <w:br/>
        <w:t># Calculate Cases per Capita</w:t>
        <w:br/>
        <w:t>data['Cases_per_Capita'] = data['Total_Cases_Disposed'] / data['Population']</w:t>
        <w:br/>
        <w:br/>
        <w:t># Calculate Judicial Efficiency Index per Capita</w:t>
        <w:br/>
        <w:t>data['Judicial_Efficiency_Index_per_Capita'] = data['Court_Efficiency_Index'] * data['Cases_per_Capita']</w:t>
        <w:br/>
      </w:r>
    </w:p>
    <w:p>
      <w:pPr>
        <w:pStyle w:val="Heading2"/>
      </w:pPr>
      <w:r>
        <w:t>Interpretation of Results</w:t>
      </w:r>
    </w:p>
    <w:p>
      <w:r>
        <w:t>1. High Judicial Efficiency per Capita: A high score suggests that the state processes a high volume of cases relative to its population and does so efficiently. Smaller states or populous states with sufficient resources may exhibit high scores.</w:t>
      </w:r>
    </w:p>
    <w:p>
      <w:r>
        <w:t>2. Low Judicial Efficiency per Capita: A low score may indicate inefficiencies or insufficient resources to meet the case demand relative to the population.</w:t>
      </w:r>
    </w:p>
    <w:p>
      <w:pPr>
        <w:pStyle w:val="Heading2"/>
      </w:pPr>
      <w:r>
        <w:t>Visualization Ideas</w:t>
      </w:r>
    </w:p>
    <w:p>
      <w:r>
        <w:t>1. Per Capita Efficiency Map: Use a map to display Judicial Efficiency per Capita across states, with darker shades representing higher efficiency.</w:t>
      </w:r>
    </w:p>
    <w:p>
      <w:r>
        <w:t>2. Bar Chart: Plot the Judicial Efficiency Index per Capita for each state, sorted to display top-performing and low-performing states.</w:t>
      </w:r>
    </w:p>
    <w:p>
      <w:pPr>
        <w:pStyle w:val="Heading2"/>
      </w:pPr>
      <w:r>
        <w:t>Insights and Applications</w:t>
      </w:r>
    </w:p>
    <w:p>
      <w:r>
        <w:t>1. Identify Resource Needs: States with low efficiency per capita scores may benefit from additional judicial resources (judges, courts, technology) to improve access to justice.</w:t>
      </w:r>
    </w:p>
    <w:p>
      <w:r>
        <w:t>2. Highlight Over-Performers: States with high scores are effectively managing their caseload relative to their population size.</w:t>
      </w:r>
    </w:p>
    <w:p>
      <w:r>
        <w:t>3. Inform Policy: The metric can serve as a foundation for resource allocation recommendations, advocating for increased funding or technology adoption in underperforming states.</w:t>
      </w:r>
    </w:p>
    <w:p>
      <w:pPr>
        <w:pStyle w:val="Heading2"/>
      </w:pPr>
      <w:r>
        <w:t>Potential Challenges and Solutions</w:t>
      </w:r>
    </w:p>
    <w:p>
      <w:r>
        <w:t>1. Population Data Accuracy: Ensuring population data is up-to-date is essential, as demographic shifts can impact per capita metrics.</w:t>
      </w:r>
    </w:p>
    <w:p>
      <w:r>
        <w:t>2. Standardized Data: Consistent data definitions for case counts and efficiency indices are necessary across states to avoid bias.</w:t>
      </w:r>
    </w:p>
    <w:p>
      <w:r>
        <w:t>3. Weighted Adjustments: If certain states have a higher proportion of complex cases, you may consider weighting them differently.</w:t>
      </w:r>
    </w:p>
    <w:p>
      <w:pPr>
        <w:pStyle w:val="Heading2"/>
      </w:pPr>
      <w:r>
        <w:t>Extensions of the Idea</w:t>
      </w:r>
    </w:p>
    <w:p>
      <w:r>
        <w:t>1. Urban vs. Rural Analysis: Examine efficiency per capita for urban and rural areas within each state to identify regional disparities.</w:t>
      </w:r>
    </w:p>
    <w:p>
      <w:r>
        <w:t>2. Yearly Tracking: Monitor the Judicial Efficiency Index per Capita over time to see if reforms impact efficiency.</w:t>
      </w:r>
    </w:p>
    <w:p>
      <w:pPr>
        <w:pStyle w:val="Heading2"/>
      </w:pPr>
      <w:r>
        <w:t>Conclusion</w:t>
      </w:r>
    </w:p>
    <w:p>
      <w:r>
        <w:t>The Judicial Efficiency Index per Capita is a valuable, population-adjusted measure of court efficiency. By factoring in the population size, it reveals which states manage their caseloads most effectively, considering the demands of their residents. This metric provides insights that can guide resource allocation, policy planning, and judicial reform efforts, ultimately promoting fairer and more accessible justice across diverse population sizes.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